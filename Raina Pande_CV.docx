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C878" w14:textId="57998F63" w:rsidR="00E32062" w:rsidRDefault="0097733F" w:rsidP="00980847">
      <w:pPr>
        <w:pStyle w:val="Heading1"/>
      </w:pPr>
      <w:r>
        <w:t>Raina Pande</w:t>
      </w:r>
    </w:p>
    <w:p w14:paraId="073EE759" w14:textId="57D86847" w:rsidR="00E32062" w:rsidRDefault="0097733F" w:rsidP="00980847">
      <w:pPr>
        <w:spacing w:after="0"/>
      </w:pPr>
      <w:r>
        <w:t>Yavatmal</w:t>
      </w:r>
      <w:r w:rsidR="00877822">
        <w:t>-445001</w:t>
      </w:r>
      <w:r>
        <w:t xml:space="preserve">, Maharashtra, </w:t>
      </w:r>
      <w:r w:rsidR="00877822">
        <w:t>India</w:t>
      </w:r>
    </w:p>
    <w:p w14:paraId="133DE4C7" w14:textId="3223B14A" w:rsidR="00E32062" w:rsidRDefault="0097733F" w:rsidP="00980847">
      <w:pPr>
        <w:spacing w:after="0"/>
      </w:pPr>
      <w:r>
        <w:t>+91 8805147629</w:t>
      </w:r>
    </w:p>
    <w:p w14:paraId="487E568C" w14:textId="076213B6" w:rsidR="00E32062" w:rsidRDefault="0097733F" w:rsidP="00980847">
      <w:pPr>
        <w:spacing w:after="0"/>
      </w:pPr>
      <w:r>
        <w:t>rainapande.15@gmail.com</w:t>
      </w:r>
    </w:p>
    <w:p w14:paraId="37D28AEA" w14:textId="23280F79" w:rsidR="00877822" w:rsidRDefault="00000000" w:rsidP="00980847">
      <w:pPr>
        <w:spacing w:after="0"/>
      </w:pPr>
      <w:hyperlink r:id="rId6" w:history="1">
        <w:r w:rsidR="006B1849" w:rsidRPr="0080087D">
          <w:rPr>
            <w:rStyle w:val="Hyperlink"/>
            <w:rFonts w:ascii="Segoe UI" w:hAnsi="Segoe UI" w:cs="Segoe UI"/>
            <w:sz w:val="21"/>
            <w:szCs w:val="21"/>
            <w:shd w:val="clear" w:color="auto" w:fill="FFFFFF"/>
          </w:rPr>
          <w:t>www.linkedin.com/in/raina-pande-33736719a</w:t>
        </w:r>
      </w:hyperlink>
    </w:p>
    <w:p w14:paraId="22546BBB" w14:textId="77777777" w:rsidR="00E32062" w:rsidRDefault="00000000" w:rsidP="00980847">
      <w:pPr>
        <w:pStyle w:val="Heading1"/>
      </w:pPr>
      <w:r>
        <w:t>Summary</w:t>
      </w:r>
    </w:p>
    <w:p w14:paraId="23FA7F69" w14:textId="03B2D596" w:rsidR="00E32062" w:rsidRDefault="0018478B" w:rsidP="00D01091">
      <w:pPr>
        <w:jc w:val="both"/>
      </w:pPr>
      <w:r>
        <w:t xml:space="preserve">Motivated and skilled Java and web developer with over 1.6 </w:t>
      </w:r>
      <w:r w:rsidR="00C769FC">
        <w:t xml:space="preserve">plus </w:t>
      </w:r>
      <w:r>
        <w:t>years of hands-on experience in designing, developing, and implementing robust web applications. Proficient in a variety of programming languages including JAVA, SQL, HTML, CSS, and JavaScript, with a strong foundation in object-oriented programming (OOP). Possess extensive knowledge in popular frameworks such as Spring and Spring Boot. Adept at utilizing data structures and algorithms (DSA) to solve complex problems efficiently. Experienced in developing and integrating microservices and RESTful APIs to enhance application performance and scalability. Demonstrated ability to work collaboratively in team environments while consistently delivering high-quality, maintainable code.</w:t>
      </w:r>
    </w:p>
    <w:p w14:paraId="5BF695D7" w14:textId="77777777" w:rsidR="00E32062" w:rsidRDefault="00000000" w:rsidP="00980847">
      <w:pPr>
        <w:pStyle w:val="Heading1"/>
      </w:pPr>
      <w:r>
        <w:t>Work Experience</w:t>
      </w:r>
    </w:p>
    <w:p w14:paraId="25BCE59B" w14:textId="776AAF72" w:rsidR="007450EA" w:rsidRDefault="006B1849" w:rsidP="00980847">
      <w:r w:rsidRPr="006B1849">
        <w:rPr>
          <w:b/>
        </w:rPr>
        <w:t>Application Development Associate</w:t>
      </w:r>
      <w:r>
        <w:rPr>
          <w:b/>
        </w:rPr>
        <w:br/>
      </w:r>
      <w:r>
        <w:t>Accenture</w:t>
      </w:r>
      <w:r w:rsidR="00466F6D">
        <w:t xml:space="preserve"> Solutions Pvt. L</w:t>
      </w:r>
      <w:r w:rsidR="00B30EC4">
        <w:t>td.</w:t>
      </w:r>
      <w:r>
        <w:t>, Bengaluru, Karnataka</w:t>
      </w:r>
      <w:r>
        <w:br/>
        <w:t>06/2021 – 01/2023</w:t>
      </w:r>
    </w:p>
    <w:p w14:paraId="59F4A307" w14:textId="71BCFA2A" w:rsidR="007450EA" w:rsidRDefault="007450EA" w:rsidP="00DD404C">
      <w:pPr>
        <w:pStyle w:val="ListBullet"/>
        <w:jc w:val="both"/>
      </w:pPr>
      <w:r>
        <w:t>Developed and maintained insurance-related applications using Java, DB2, SQL, and various tools to ensure smooth operations and data integrity. enhancing system efficiency by 25%.</w:t>
      </w:r>
    </w:p>
    <w:p w14:paraId="62D19BB7" w14:textId="246BC449" w:rsidR="007450EA" w:rsidRDefault="007450EA" w:rsidP="00DD404C">
      <w:pPr>
        <w:pStyle w:val="ListBullet"/>
        <w:jc w:val="both"/>
      </w:pPr>
      <w:r>
        <w:t>Identified, analyzed, and resolved errors to prevent financial losses, resulting in a 15% reduction in claim processing discrepancies.</w:t>
      </w:r>
    </w:p>
    <w:p w14:paraId="5555F9DD" w14:textId="2589CD68" w:rsidR="007450EA" w:rsidRDefault="007450EA" w:rsidP="00DD404C">
      <w:pPr>
        <w:pStyle w:val="ListBullet"/>
        <w:jc w:val="both"/>
      </w:pPr>
      <w:r>
        <w:t>Created timely and accurate reports based on business requirements, improving decision-making speed by 20%.</w:t>
      </w:r>
    </w:p>
    <w:p w14:paraId="4508A01A" w14:textId="388C4281" w:rsidR="007450EA" w:rsidRDefault="007450EA" w:rsidP="00DD404C">
      <w:pPr>
        <w:pStyle w:val="ListBullet"/>
        <w:jc w:val="both"/>
      </w:pPr>
      <w:r>
        <w:t>Conducted comprehensive policy testing to validate and verify the accuracy of insurance policies and procedures.</w:t>
      </w:r>
    </w:p>
    <w:p w14:paraId="77E03058" w14:textId="2BF9B2AB" w:rsidR="007450EA" w:rsidRDefault="007450EA" w:rsidP="00DD404C">
      <w:pPr>
        <w:pStyle w:val="ListBullet"/>
        <w:jc w:val="both"/>
      </w:pPr>
      <w:r>
        <w:t>Analyzed and compiled discrepancy reports, reducing data inconsistencies by 10%.</w:t>
      </w:r>
    </w:p>
    <w:p w14:paraId="254822FD" w14:textId="6DBC3096" w:rsidR="007450EA" w:rsidRDefault="007450EA" w:rsidP="00DD404C">
      <w:pPr>
        <w:pStyle w:val="ListBullet"/>
        <w:jc w:val="both"/>
      </w:pPr>
      <w:r>
        <w:t>Managed rates and post-month-end jobs, leading to a 12% improvement in premium calculation accuracy.</w:t>
      </w:r>
    </w:p>
    <w:p w14:paraId="67A0CBBF" w14:textId="3B6FE33A" w:rsidR="007450EA" w:rsidRDefault="007450EA" w:rsidP="00DD404C">
      <w:pPr>
        <w:pStyle w:val="ListBullet"/>
        <w:jc w:val="both"/>
      </w:pPr>
      <w:r>
        <w:t>Performed detailed analysis of claims for small and large deductibles, including Datamart analysis, GL reserves adjustments, manual fixes, and report preparation, improving claims processing efficiency by 18%.</w:t>
      </w:r>
    </w:p>
    <w:p w14:paraId="3125C78F" w14:textId="2AEDACE0" w:rsidR="007450EA" w:rsidRDefault="007450EA" w:rsidP="00DD404C">
      <w:pPr>
        <w:pStyle w:val="ListBullet"/>
        <w:jc w:val="both"/>
      </w:pPr>
      <w:r>
        <w:t>Successfully moved data to production environments after resolving issues, ensuring a 95% success rate in seamless data integration.</w:t>
      </w:r>
    </w:p>
    <w:p w14:paraId="7B0DE9E8" w14:textId="77777777" w:rsidR="007450EA" w:rsidRDefault="007450EA" w:rsidP="00DD404C">
      <w:pPr>
        <w:pStyle w:val="ListBullet"/>
        <w:numPr>
          <w:ilvl w:val="0"/>
          <w:numId w:val="0"/>
        </w:numPr>
        <w:ind w:left="360"/>
        <w:jc w:val="both"/>
      </w:pPr>
    </w:p>
    <w:p w14:paraId="0B1FD06B" w14:textId="52E64DFA" w:rsidR="00E32062" w:rsidRDefault="007450EA" w:rsidP="00980847">
      <w:r>
        <w:rPr>
          <w:b/>
        </w:rPr>
        <w:t>Internship</w:t>
      </w:r>
      <w:r>
        <w:rPr>
          <w:b/>
        </w:rPr>
        <w:br/>
      </w:r>
      <w:r>
        <w:t>Zielotech Infosolutions India LLP, Pune, Maharashtra</w:t>
      </w:r>
      <w:r>
        <w:br/>
        <w:t>12/2020 – 06/2021</w:t>
      </w:r>
    </w:p>
    <w:p w14:paraId="5E8B5124" w14:textId="69B9EA1B" w:rsidR="00E32062" w:rsidRDefault="00627D3D" w:rsidP="00DD404C">
      <w:pPr>
        <w:pStyle w:val="ListBullet"/>
        <w:jc w:val="both"/>
      </w:pPr>
      <w:r>
        <w:t xml:space="preserve">Developed and launched an interactive E-Commerce website, incorporating HTML, CSS, and JavaScript, resulting in a </w:t>
      </w:r>
      <w:r w:rsidRPr="00627D3D">
        <w:t>20% increase in user engagement</w:t>
      </w:r>
      <w:r>
        <w:t xml:space="preserve"> compared to previous platforms.</w:t>
      </w:r>
    </w:p>
    <w:p w14:paraId="1C56EED8" w14:textId="0E458AEE" w:rsidR="00627D3D" w:rsidRDefault="00627D3D" w:rsidP="00DD404C">
      <w:pPr>
        <w:pStyle w:val="ListBullet"/>
        <w:jc w:val="both"/>
      </w:pPr>
      <w:r>
        <w:t xml:space="preserve">Implemented full-stack solutions, contributing to a </w:t>
      </w:r>
      <w:r w:rsidRPr="00627D3D">
        <w:t>15% reduction in website loading times</w:t>
      </w:r>
      <w:r>
        <w:t>, enhancing overall user experience.</w:t>
      </w:r>
    </w:p>
    <w:p w14:paraId="1CEF80D7" w14:textId="152FBFC5" w:rsidR="00627D3D" w:rsidRDefault="00627D3D" w:rsidP="00DD404C">
      <w:pPr>
        <w:pStyle w:val="ListBullet"/>
        <w:jc w:val="both"/>
      </w:pPr>
      <w:r>
        <w:t xml:space="preserve">Collaborated with cross-functional teams to troubleshoot and resolve technical issues, maintaining a </w:t>
      </w:r>
      <w:r w:rsidRPr="00627D3D">
        <w:t>95% uptime</w:t>
      </w:r>
      <w:r>
        <w:t xml:space="preserve"> for the website.</w:t>
      </w:r>
    </w:p>
    <w:p w14:paraId="63DCA3D5" w14:textId="660E9F4F" w:rsidR="00627D3D" w:rsidRDefault="00627D3D" w:rsidP="00DD404C">
      <w:pPr>
        <w:pStyle w:val="ListBullet"/>
        <w:jc w:val="both"/>
      </w:pPr>
      <w:r>
        <w:t>Revised existing Java/Spring Boot modules and design architectures for 5+ products, helping improved user reach by 28%.</w:t>
      </w:r>
    </w:p>
    <w:p w14:paraId="7CC70890" w14:textId="0B88768A" w:rsidR="00CF2656" w:rsidRDefault="00627D3D" w:rsidP="00CF2656">
      <w:pPr>
        <w:pStyle w:val="ListBullet"/>
        <w:jc w:val="both"/>
      </w:pPr>
      <w:r>
        <w:t xml:space="preserve">Engaged directly with clients to gather requirements, ensuring alignment with business goals and achieving a </w:t>
      </w:r>
      <w:r w:rsidRPr="00627D3D">
        <w:t>10% improvement in client satisfaction</w:t>
      </w:r>
      <w:r>
        <w:t xml:space="preserve"> through effective communication and project delivery.</w:t>
      </w:r>
    </w:p>
    <w:p w14:paraId="204411BF" w14:textId="57B2E436" w:rsidR="001C5DE1" w:rsidRDefault="00CF2656" w:rsidP="001C5DE1">
      <w:pPr>
        <w:pStyle w:val="Heading1"/>
      </w:pPr>
      <w:r>
        <w:lastRenderedPageBreak/>
        <w:t>Projects</w:t>
      </w:r>
    </w:p>
    <w:p w14:paraId="4BA3FE4D" w14:textId="5D6FB4AE" w:rsidR="00246392" w:rsidRPr="00246392" w:rsidRDefault="00246392" w:rsidP="00246392">
      <w:pPr>
        <w:pStyle w:val="ListBullet"/>
        <w:numPr>
          <w:ilvl w:val="0"/>
          <w:numId w:val="0"/>
        </w:numPr>
        <w:ind w:left="360" w:hanging="360"/>
        <w:jc w:val="both"/>
        <w:rPr>
          <w:color w:val="FF0000"/>
        </w:rPr>
      </w:pPr>
      <w:r w:rsidRPr="00246392">
        <w:rPr>
          <w:color w:val="FF0000"/>
        </w:rPr>
        <w:t>[Note: If asked about challenges while creating projects tell this -</w:t>
      </w:r>
    </w:p>
    <w:p w14:paraId="453894A8" w14:textId="77777777" w:rsidR="00246392" w:rsidRPr="00246392" w:rsidRDefault="00246392" w:rsidP="00246392">
      <w:pPr>
        <w:pStyle w:val="ListBullet"/>
        <w:jc w:val="both"/>
        <w:rPr>
          <w:color w:val="FF0000"/>
        </w:rPr>
      </w:pPr>
      <w:r w:rsidRPr="00246392">
        <w:rPr>
          <w:color w:val="FF0000"/>
        </w:rPr>
        <w:t>Overcame challenges related to synchronizing the UI with backend operations, ensuring smooth and efficient data handling.</w:t>
      </w:r>
    </w:p>
    <w:p w14:paraId="3A51AFD7" w14:textId="53FFC8CE" w:rsidR="00246392" w:rsidRPr="00C567B6" w:rsidRDefault="00246392" w:rsidP="00C567B6">
      <w:pPr>
        <w:pStyle w:val="ListBullet"/>
        <w:jc w:val="both"/>
        <w:rPr>
          <w:color w:val="FF0000"/>
        </w:rPr>
      </w:pPr>
      <w:r w:rsidRPr="00C567B6">
        <w:rPr>
          <w:color w:val="FF0000"/>
        </w:rPr>
        <w:t>Addressed issues with database connectivity and optimized SQL queries for better performance.]</w:t>
      </w:r>
    </w:p>
    <w:p w14:paraId="16C7797B" w14:textId="77777777" w:rsidR="00C567B6" w:rsidRPr="00246392" w:rsidRDefault="00C567B6" w:rsidP="00C567B6">
      <w:pPr>
        <w:pStyle w:val="ListBullet"/>
        <w:numPr>
          <w:ilvl w:val="0"/>
          <w:numId w:val="0"/>
        </w:numPr>
        <w:ind w:left="360"/>
        <w:jc w:val="both"/>
      </w:pPr>
    </w:p>
    <w:p w14:paraId="6AA4EBBF" w14:textId="17F9F200" w:rsidR="004C16F6" w:rsidRDefault="001C5DE1" w:rsidP="004C16F6">
      <w:pPr>
        <w:pStyle w:val="ListBullet"/>
        <w:numPr>
          <w:ilvl w:val="0"/>
          <w:numId w:val="0"/>
        </w:numPr>
        <w:ind w:left="360" w:hanging="360"/>
        <w:jc w:val="both"/>
        <w:rPr>
          <w:b/>
        </w:rPr>
      </w:pPr>
      <w:r w:rsidRPr="001C5DE1">
        <w:rPr>
          <w:b/>
        </w:rPr>
        <w:t>Bank Management Syste</w:t>
      </w:r>
      <w:r w:rsidR="00F512BB">
        <w:rPr>
          <w:b/>
        </w:rPr>
        <w:t>m/ATM Simulator</w:t>
      </w:r>
    </w:p>
    <w:p w14:paraId="3973ABC9" w14:textId="77777777" w:rsidR="004C16F6" w:rsidRPr="00936E87" w:rsidRDefault="004C16F6" w:rsidP="004C16F6">
      <w:pPr>
        <w:pStyle w:val="ListBullet"/>
        <w:numPr>
          <w:ilvl w:val="0"/>
          <w:numId w:val="0"/>
        </w:numPr>
        <w:ind w:left="360" w:hanging="360"/>
        <w:jc w:val="both"/>
        <w:rPr>
          <w:b/>
          <w:sz w:val="20"/>
          <w:szCs w:val="20"/>
        </w:rPr>
      </w:pPr>
      <w:r w:rsidRPr="00936E87">
        <w:rPr>
          <w:b/>
          <w:sz w:val="20"/>
          <w:szCs w:val="20"/>
        </w:rPr>
        <w:t>Description:</w:t>
      </w:r>
    </w:p>
    <w:p w14:paraId="6AC59861" w14:textId="222AFEA6" w:rsidR="004C16F6" w:rsidRPr="004C16F6" w:rsidRDefault="004C16F6" w:rsidP="004C16F6">
      <w:pPr>
        <w:pStyle w:val="ListBullet"/>
        <w:numPr>
          <w:ilvl w:val="0"/>
          <w:numId w:val="0"/>
        </w:numPr>
      </w:pPr>
      <w:r>
        <w:t>Developed a comprehensive desktop application simulating ATM functionalities using Java Swing and AWT for the user interface and MySQL for the backend database.</w:t>
      </w:r>
    </w:p>
    <w:p w14:paraId="1D9888C0" w14:textId="0D0D6163" w:rsidR="00BA2898" w:rsidRPr="00936E87" w:rsidRDefault="00F512BB" w:rsidP="00BA2898">
      <w:pPr>
        <w:pStyle w:val="ListBullet"/>
        <w:numPr>
          <w:ilvl w:val="0"/>
          <w:numId w:val="0"/>
        </w:numPr>
        <w:ind w:left="360" w:hanging="360"/>
        <w:jc w:val="both"/>
        <w:rPr>
          <w:b/>
          <w:sz w:val="20"/>
          <w:szCs w:val="20"/>
        </w:rPr>
      </w:pPr>
      <w:r w:rsidRPr="00936E87">
        <w:rPr>
          <w:b/>
          <w:sz w:val="20"/>
          <w:szCs w:val="20"/>
        </w:rPr>
        <w:t>Technologies Used</w:t>
      </w:r>
      <w:r w:rsidR="004C16F6" w:rsidRPr="00936E87">
        <w:rPr>
          <w:b/>
          <w:sz w:val="20"/>
          <w:szCs w:val="20"/>
        </w:rPr>
        <w:t>:</w:t>
      </w:r>
    </w:p>
    <w:p w14:paraId="6ABC0724" w14:textId="77777777" w:rsidR="004C16F6" w:rsidRDefault="00F512BB" w:rsidP="004C16F6">
      <w:pPr>
        <w:pStyle w:val="ListBullet"/>
        <w:jc w:val="both"/>
      </w:pPr>
      <w:r>
        <w:t>Java (Swing, AWT)</w:t>
      </w:r>
    </w:p>
    <w:p w14:paraId="05F97875" w14:textId="7C4B2AF6" w:rsidR="00F512BB" w:rsidRDefault="00F512BB" w:rsidP="004C16F6">
      <w:pPr>
        <w:pStyle w:val="ListBullet"/>
        <w:jc w:val="both"/>
      </w:pPr>
      <w:r>
        <w:t>MySQL</w:t>
      </w:r>
    </w:p>
    <w:p w14:paraId="151E1144" w14:textId="152DFF36" w:rsidR="00F512BB" w:rsidRPr="00936E87" w:rsidRDefault="00F512BB" w:rsidP="00BA2898">
      <w:pPr>
        <w:pStyle w:val="ListBullet"/>
        <w:numPr>
          <w:ilvl w:val="0"/>
          <w:numId w:val="0"/>
        </w:numPr>
        <w:ind w:left="360" w:hanging="360"/>
        <w:jc w:val="both"/>
        <w:rPr>
          <w:b/>
          <w:sz w:val="20"/>
          <w:szCs w:val="20"/>
        </w:rPr>
      </w:pPr>
      <w:r w:rsidRPr="00936E87">
        <w:rPr>
          <w:b/>
          <w:sz w:val="20"/>
          <w:szCs w:val="20"/>
        </w:rPr>
        <w:t xml:space="preserve">Features Implemented: </w:t>
      </w:r>
    </w:p>
    <w:p w14:paraId="20A4822D" w14:textId="7B27458F" w:rsidR="00580692" w:rsidRDefault="00580692" w:rsidP="004C16F6">
      <w:pPr>
        <w:pStyle w:val="ListBullet"/>
        <w:jc w:val="both"/>
      </w:pPr>
      <w:r>
        <w:t>Login/Signup Forms</w:t>
      </w:r>
    </w:p>
    <w:p w14:paraId="2D959FE7" w14:textId="1B2F283C" w:rsidR="00580692" w:rsidRDefault="00580692" w:rsidP="004C16F6">
      <w:pPr>
        <w:pStyle w:val="ListBullet"/>
        <w:jc w:val="both"/>
      </w:pPr>
      <w:r>
        <w:t>Deposit, Withdraw, Fast Cash option</w:t>
      </w:r>
    </w:p>
    <w:p w14:paraId="79A03202" w14:textId="3CF4E131" w:rsidR="00F512BB" w:rsidRPr="00F512BB" w:rsidRDefault="00F512BB" w:rsidP="004C16F6">
      <w:pPr>
        <w:pStyle w:val="ListBullet"/>
        <w:jc w:val="both"/>
      </w:pPr>
      <w:r w:rsidRPr="00F512BB">
        <w:t>Print transaction statements</w:t>
      </w:r>
      <w:r w:rsidR="004016B5">
        <w:t xml:space="preserve"> and balance enquiry</w:t>
      </w:r>
    </w:p>
    <w:p w14:paraId="05C3627B" w14:textId="11AB8013" w:rsidR="00F512BB" w:rsidRPr="00F512BB" w:rsidRDefault="00F512BB" w:rsidP="004C16F6">
      <w:pPr>
        <w:pStyle w:val="ListBullet"/>
        <w:jc w:val="both"/>
      </w:pPr>
      <w:r w:rsidRPr="00F512BB">
        <w:t>Change PIN option</w:t>
      </w:r>
    </w:p>
    <w:p w14:paraId="7ADD7C2A" w14:textId="77777777" w:rsidR="00F512BB" w:rsidRPr="00936E87" w:rsidRDefault="00F512BB" w:rsidP="00936E87">
      <w:pPr>
        <w:pStyle w:val="ListBullet"/>
        <w:numPr>
          <w:ilvl w:val="0"/>
          <w:numId w:val="0"/>
        </w:numPr>
        <w:ind w:left="360" w:hanging="360"/>
        <w:jc w:val="both"/>
        <w:rPr>
          <w:b/>
          <w:sz w:val="20"/>
          <w:szCs w:val="20"/>
        </w:rPr>
      </w:pPr>
      <w:r w:rsidRPr="00936E87">
        <w:rPr>
          <w:b/>
          <w:sz w:val="20"/>
          <w:szCs w:val="20"/>
        </w:rPr>
        <w:t>Key Responsibilities:</w:t>
      </w:r>
    </w:p>
    <w:p w14:paraId="1DF14F98" w14:textId="77777777" w:rsidR="00F512BB" w:rsidRPr="00F512BB" w:rsidRDefault="00F512BB" w:rsidP="004C16F6">
      <w:pPr>
        <w:pStyle w:val="ListBullet"/>
        <w:jc w:val="both"/>
      </w:pPr>
      <w:r w:rsidRPr="00F512BB">
        <w:t>Designed and implemented the user interface with Java Swing and AWT.</w:t>
      </w:r>
    </w:p>
    <w:p w14:paraId="4D874945" w14:textId="77777777" w:rsidR="00F512BB" w:rsidRPr="00F512BB" w:rsidRDefault="00F512BB" w:rsidP="004C16F6">
      <w:pPr>
        <w:pStyle w:val="ListBullet"/>
        <w:jc w:val="both"/>
      </w:pPr>
      <w:r w:rsidRPr="00F512BB">
        <w:t>Developed backend logic to handle ATM transactions and database interactions.</w:t>
      </w:r>
    </w:p>
    <w:p w14:paraId="5A12A7BE" w14:textId="77777777" w:rsidR="00F512BB" w:rsidRPr="00F512BB" w:rsidRDefault="00F512BB" w:rsidP="004C16F6">
      <w:pPr>
        <w:pStyle w:val="ListBullet"/>
        <w:jc w:val="both"/>
      </w:pPr>
      <w:r w:rsidRPr="00F512BB">
        <w:t>Ensured secure and efficient data handling with MySQL.</w:t>
      </w:r>
    </w:p>
    <w:p w14:paraId="18BA0F66" w14:textId="7397F1EC" w:rsidR="00F512BB" w:rsidRDefault="00F512BB" w:rsidP="004C16F6">
      <w:pPr>
        <w:pStyle w:val="ListBullet"/>
        <w:jc w:val="both"/>
      </w:pPr>
      <w:r w:rsidRPr="00F512BB">
        <w:t>Conducted thorough testing to ensure application reliability and accuracy.</w:t>
      </w:r>
    </w:p>
    <w:p w14:paraId="2728D103" w14:textId="63E737AE" w:rsidR="008D106A" w:rsidRDefault="008D106A" w:rsidP="008D106A">
      <w:pPr>
        <w:pStyle w:val="ListBullet"/>
        <w:numPr>
          <w:ilvl w:val="0"/>
          <w:numId w:val="0"/>
        </w:numPr>
        <w:ind w:left="360" w:hanging="360"/>
        <w:jc w:val="both"/>
      </w:pPr>
    </w:p>
    <w:p w14:paraId="384FF503" w14:textId="3A5679C8" w:rsidR="008D106A" w:rsidRPr="000B68BB" w:rsidRDefault="008D106A" w:rsidP="008D106A">
      <w:pPr>
        <w:pStyle w:val="ListBullet"/>
        <w:numPr>
          <w:ilvl w:val="0"/>
          <w:numId w:val="0"/>
        </w:numPr>
        <w:ind w:left="360" w:hanging="360"/>
        <w:jc w:val="both"/>
        <w:rPr>
          <w:b/>
        </w:rPr>
      </w:pPr>
      <w:r w:rsidRPr="000B68BB">
        <w:rPr>
          <w:b/>
        </w:rPr>
        <w:t>Hotel Management System</w:t>
      </w:r>
    </w:p>
    <w:p w14:paraId="6A36DCB7" w14:textId="77777777" w:rsidR="00D01091" w:rsidRPr="00936E87" w:rsidRDefault="00D01091" w:rsidP="008D106A">
      <w:pPr>
        <w:pStyle w:val="ListBullet"/>
        <w:numPr>
          <w:ilvl w:val="0"/>
          <w:numId w:val="0"/>
        </w:numPr>
        <w:ind w:left="360" w:hanging="360"/>
        <w:jc w:val="both"/>
        <w:rPr>
          <w:b/>
          <w:sz w:val="20"/>
          <w:szCs w:val="20"/>
        </w:rPr>
      </w:pPr>
      <w:r w:rsidRPr="00936E87">
        <w:rPr>
          <w:b/>
          <w:sz w:val="20"/>
          <w:szCs w:val="20"/>
        </w:rPr>
        <w:t>Description:</w:t>
      </w:r>
    </w:p>
    <w:p w14:paraId="6979E27C" w14:textId="14B4769B" w:rsidR="00D01091" w:rsidRDefault="00D01091" w:rsidP="00D01091">
      <w:pPr>
        <w:pStyle w:val="ListBullet"/>
        <w:numPr>
          <w:ilvl w:val="0"/>
          <w:numId w:val="0"/>
        </w:numPr>
        <w:jc w:val="both"/>
      </w:pPr>
      <w:r>
        <w:t>Developed a desktop-based application to manage hotel operations, including bookings, customer management, room management, and billing, etc.</w:t>
      </w:r>
    </w:p>
    <w:p w14:paraId="1EDCCA0B" w14:textId="64AA814F" w:rsidR="00D01091" w:rsidRPr="00936E87" w:rsidRDefault="00D01091" w:rsidP="008D106A">
      <w:pPr>
        <w:pStyle w:val="ListBullet"/>
        <w:numPr>
          <w:ilvl w:val="0"/>
          <w:numId w:val="0"/>
        </w:numPr>
        <w:ind w:left="360" w:hanging="360"/>
        <w:jc w:val="both"/>
        <w:rPr>
          <w:b/>
          <w:sz w:val="20"/>
          <w:szCs w:val="20"/>
        </w:rPr>
      </w:pPr>
      <w:r w:rsidRPr="00936E87">
        <w:rPr>
          <w:b/>
          <w:sz w:val="20"/>
          <w:szCs w:val="20"/>
        </w:rPr>
        <w:t>Technologies Used:</w:t>
      </w:r>
    </w:p>
    <w:p w14:paraId="7C2FAD4E" w14:textId="58380808" w:rsidR="00D01091" w:rsidRDefault="00D01091" w:rsidP="000B68BB">
      <w:pPr>
        <w:pStyle w:val="ListBullet"/>
        <w:jc w:val="both"/>
      </w:pPr>
      <w:r>
        <w:t>Java (Swing, AWT)</w:t>
      </w:r>
    </w:p>
    <w:p w14:paraId="57C9F66A" w14:textId="0BDEBF56" w:rsidR="00D01091" w:rsidRDefault="00D01091" w:rsidP="000B68BB">
      <w:pPr>
        <w:pStyle w:val="ListBullet"/>
        <w:jc w:val="both"/>
      </w:pPr>
      <w:r>
        <w:t>MySQL</w:t>
      </w:r>
    </w:p>
    <w:p w14:paraId="7B5F0BEC" w14:textId="02EE955A" w:rsidR="00D01091" w:rsidRDefault="00D01091" w:rsidP="008D106A">
      <w:pPr>
        <w:pStyle w:val="ListBullet"/>
        <w:numPr>
          <w:ilvl w:val="0"/>
          <w:numId w:val="0"/>
        </w:numPr>
        <w:ind w:left="360" w:hanging="360"/>
        <w:jc w:val="both"/>
        <w:rPr>
          <w:b/>
          <w:sz w:val="20"/>
          <w:szCs w:val="20"/>
        </w:rPr>
      </w:pPr>
      <w:r w:rsidRPr="00936E87">
        <w:rPr>
          <w:b/>
          <w:sz w:val="20"/>
          <w:szCs w:val="20"/>
        </w:rPr>
        <w:t>Features Implemented:</w:t>
      </w:r>
    </w:p>
    <w:p w14:paraId="15E44257" w14:textId="4C1CF3E3" w:rsidR="00AE0394" w:rsidRDefault="00AE0394" w:rsidP="00AE0394">
      <w:pPr>
        <w:pStyle w:val="ListBullet"/>
        <w:jc w:val="both"/>
      </w:pPr>
      <w:r>
        <w:t>Added functionality to add, search, update, and delete customer records.</w:t>
      </w:r>
    </w:p>
    <w:p w14:paraId="0DC535B7" w14:textId="4B3F93F2" w:rsidR="00AE0394" w:rsidRDefault="00AE0394" w:rsidP="00AE0394">
      <w:pPr>
        <w:pStyle w:val="ListBullet"/>
        <w:jc w:val="both"/>
      </w:pPr>
      <w:r>
        <w:t>Implemented features for adding, managing, and assigning drivers to tasks.</w:t>
      </w:r>
    </w:p>
    <w:p w14:paraId="611B80DB" w14:textId="62DAECAE" w:rsidR="00AE0394" w:rsidRDefault="00AE0394" w:rsidP="00AE0394">
      <w:pPr>
        <w:pStyle w:val="ListBullet"/>
        <w:jc w:val="both"/>
      </w:pPr>
      <w:r>
        <w:t>Implemented booking system for managing reservations and checking room availability.</w:t>
      </w:r>
    </w:p>
    <w:p w14:paraId="03B6BC9C" w14:textId="40AB1DAA" w:rsidR="00AE0394" w:rsidRDefault="00AE0394" w:rsidP="00AE0394">
      <w:pPr>
        <w:pStyle w:val="ListBullet"/>
        <w:jc w:val="both"/>
      </w:pPr>
      <w:r>
        <w:t>Created features for adding, updating, and managing room availability and details.</w:t>
      </w:r>
    </w:p>
    <w:p w14:paraId="7F9DC9A3" w14:textId="70649A0E" w:rsidR="00AE0394" w:rsidRPr="00AE0394" w:rsidRDefault="00AE0394" w:rsidP="00AE0394">
      <w:pPr>
        <w:pStyle w:val="ListBullet"/>
        <w:jc w:val="both"/>
      </w:pPr>
      <w:r>
        <w:t>Developed billing functionalities to generate invoices and manage payments.</w:t>
      </w:r>
    </w:p>
    <w:p w14:paraId="21FC9CC6" w14:textId="77777777" w:rsidR="00246392" w:rsidRPr="00936E87" w:rsidRDefault="00CD2100" w:rsidP="00246392">
      <w:pPr>
        <w:pStyle w:val="ListBullet"/>
        <w:numPr>
          <w:ilvl w:val="0"/>
          <w:numId w:val="0"/>
        </w:numPr>
        <w:ind w:left="360" w:hanging="360"/>
        <w:jc w:val="both"/>
        <w:rPr>
          <w:b/>
          <w:sz w:val="20"/>
          <w:szCs w:val="20"/>
        </w:rPr>
      </w:pPr>
      <w:r w:rsidRPr="00936E87">
        <w:rPr>
          <w:b/>
          <w:sz w:val="20"/>
          <w:szCs w:val="20"/>
        </w:rPr>
        <w:t>Key Responsibilities:</w:t>
      </w:r>
    </w:p>
    <w:p w14:paraId="657CF694" w14:textId="77777777" w:rsidR="00246392" w:rsidRDefault="00246392" w:rsidP="000B68BB">
      <w:pPr>
        <w:pStyle w:val="ListBullet"/>
        <w:jc w:val="both"/>
      </w:pPr>
      <w:r w:rsidRPr="00246392">
        <w:t>Designed and implemented the user interface using Java Swing, ensuring a user-friendly experience.</w:t>
      </w:r>
    </w:p>
    <w:p w14:paraId="008DE4E6" w14:textId="4662CF2E" w:rsidR="00246392" w:rsidRDefault="00246392" w:rsidP="000B68BB">
      <w:pPr>
        <w:pStyle w:val="ListBullet"/>
        <w:jc w:val="both"/>
      </w:pPr>
      <w:r w:rsidRPr="00246392">
        <w:t>Developed backend functionalities for managing hotel bookings, customer data, room availability, and billing</w:t>
      </w:r>
      <w:r>
        <w:t xml:space="preserve"> </w:t>
      </w:r>
      <w:r w:rsidRPr="00246392">
        <w:t>processes.</w:t>
      </w:r>
    </w:p>
    <w:p w14:paraId="554501C7" w14:textId="77777777" w:rsidR="00246392" w:rsidRDefault="00246392" w:rsidP="000B68BB">
      <w:pPr>
        <w:pStyle w:val="ListBullet"/>
        <w:jc w:val="both"/>
      </w:pPr>
      <w:r w:rsidRPr="00246392">
        <w:t>Integrated MySQL database for storing and retrieving customer, booking, and room information.</w:t>
      </w:r>
    </w:p>
    <w:p w14:paraId="0F1DE514" w14:textId="48FE0CFC" w:rsidR="00246392" w:rsidRPr="00246392" w:rsidRDefault="00246392" w:rsidP="000B68BB">
      <w:pPr>
        <w:pStyle w:val="ListBullet"/>
        <w:jc w:val="both"/>
      </w:pPr>
      <w:r w:rsidRPr="00246392">
        <w:t>Implemented data validation and error handling to ensure data integrity and reliability.</w:t>
      </w:r>
    </w:p>
    <w:p w14:paraId="773E9924" w14:textId="59C5CCED" w:rsidR="00D01091" w:rsidRDefault="00246392" w:rsidP="000B68BB">
      <w:pPr>
        <w:pStyle w:val="ListBullet"/>
        <w:jc w:val="both"/>
      </w:pPr>
      <w:r w:rsidRPr="00246392">
        <w:t>Conducted testing and debugging to ensure the application is free of bugs and performs efficiently.</w:t>
      </w:r>
    </w:p>
    <w:p w14:paraId="14538434" w14:textId="63038C24" w:rsidR="001B669A" w:rsidRDefault="001B669A" w:rsidP="001B669A">
      <w:pPr>
        <w:pStyle w:val="ListBullet"/>
        <w:numPr>
          <w:ilvl w:val="0"/>
          <w:numId w:val="0"/>
        </w:numPr>
        <w:ind w:left="360" w:hanging="360"/>
        <w:jc w:val="both"/>
      </w:pPr>
    </w:p>
    <w:p w14:paraId="1A242556" w14:textId="0148948E" w:rsidR="001B669A" w:rsidRPr="00890E45" w:rsidRDefault="001B669A" w:rsidP="001B669A">
      <w:pPr>
        <w:pStyle w:val="ListBullet"/>
        <w:numPr>
          <w:ilvl w:val="0"/>
          <w:numId w:val="0"/>
        </w:numPr>
        <w:ind w:left="360" w:hanging="360"/>
        <w:jc w:val="both"/>
        <w:rPr>
          <w:b/>
        </w:rPr>
      </w:pPr>
      <w:r w:rsidRPr="00890E45">
        <w:rPr>
          <w:b/>
        </w:rPr>
        <w:t>Chatting Application</w:t>
      </w:r>
    </w:p>
    <w:p w14:paraId="04D29B86" w14:textId="77777777" w:rsidR="007F3FF3" w:rsidRPr="00936E87" w:rsidRDefault="007F3FF3" w:rsidP="007F3FF3">
      <w:pPr>
        <w:pStyle w:val="ListBullet"/>
        <w:numPr>
          <w:ilvl w:val="0"/>
          <w:numId w:val="0"/>
        </w:numPr>
        <w:ind w:left="360" w:hanging="360"/>
        <w:jc w:val="both"/>
        <w:rPr>
          <w:b/>
          <w:sz w:val="20"/>
          <w:szCs w:val="20"/>
        </w:rPr>
      </w:pPr>
      <w:r w:rsidRPr="00936E87">
        <w:rPr>
          <w:b/>
          <w:sz w:val="20"/>
          <w:szCs w:val="20"/>
        </w:rPr>
        <w:t>Description:</w:t>
      </w:r>
    </w:p>
    <w:p w14:paraId="2ED7DD6E" w14:textId="1EA51CC7" w:rsidR="001B669A" w:rsidRDefault="007F3FF3" w:rsidP="007F3FF3">
      <w:pPr>
        <w:pStyle w:val="ListBullet"/>
        <w:numPr>
          <w:ilvl w:val="0"/>
          <w:numId w:val="0"/>
        </w:numPr>
        <w:jc w:val="both"/>
      </w:pPr>
      <w:r>
        <w:t>Developed a desktop-based chatting application using Java, integrating Swing and AWT for the user interface and implementing socket programming for message transfer. Designed and implemented server and client classes to facilitate seamless message delivery from the server to multiple clients.</w:t>
      </w:r>
    </w:p>
    <w:p w14:paraId="4C0C79C8" w14:textId="77777777" w:rsidR="00890E45" w:rsidRDefault="00890E45" w:rsidP="00890E45">
      <w:pPr>
        <w:pStyle w:val="ListBullet"/>
        <w:numPr>
          <w:ilvl w:val="0"/>
          <w:numId w:val="0"/>
        </w:numPr>
        <w:ind w:left="360" w:hanging="360"/>
        <w:jc w:val="both"/>
        <w:rPr>
          <w:b/>
          <w:sz w:val="20"/>
          <w:szCs w:val="20"/>
        </w:rPr>
      </w:pPr>
    </w:p>
    <w:p w14:paraId="7FE35FBF" w14:textId="44BAC460" w:rsidR="007F3FF3" w:rsidRPr="007F3FF3" w:rsidRDefault="007F3FF3" w:rsidP="00890E45">
      <w:pPr>
        <w:pStyle w:val="ListBullet"/>
        <w:numPr>
          <w:ilvl w:val="0"/>
          <w:numId w:val="0"/>
        </w:numPr>
        <w:ind w:left="360" w:hanging="360"/>
        <w:jc w:val="both"/>
        <w:rPr>
          <w:b/>
          <w:sz w:val="20"/>
          <w:szCs w:val="20"/>
        </w:rPr>
      </w:pPr>
      <w:r w:rsidRPr="007F3FF3">
        <w:rPr>
          <w:b/>
          <w:sz w:val="20"/>
          <w:szCs w:val="20"/>
        </w:rPr>
        <w:lastRenderedPageBreak/>
        <w:t>Technologies Used:</w:t>
      </w:r>
    </w:p>
    <w:p w14:paraId="51D4BC27" w14:textId="77777777" w:rsidR="00890E45" w:rsidRPr="00890E45" w:rsidRDefault="007F3FF3" w:rsidP="00890E45">
      <w:pPr>
        <w:pStyle w:val="ListBullet"/>
        <w:jc w:val="both"/>
      </w:pPr>
      <w:r w:rsidRPr="007F3FF3">
        <w:t>Java</w:t>
      </w:r>
      <w:r w:rsidRPr="00890E45">
        <w:t xml:space="preserve"> </w:t>
      </w:r>
      <w:r>
        <w:t>(Swing, AWT)</w:t>
      </w:r>
    </w:p>
    <w:p w14:paraId="77333728" w14:textId="662D6B27" w:rsidR="007F3FF3" w:rsidRDefault="007F3FF3" w:rsidP="00890E45">
      <w:pPr>
        <w:pStyle w:val="ListBullet"/>
        <w:jc w:val="both"/>
      </w:pPr>
      <w:r w:rsidRPr="007F3FF3">
        <w:t>Socket Programming</w:t>
      </w:r>
    </w:p>
    <w:p w14:paraId="5363AC6A" w14:textId="0577E908" w:rsidR="00890E45" w:rsidRPr="00890E45" w:rsidRDefault="00890E45" w:rsidP="00890E45">
      <w:pPr>
        <w:pStyle w:val="ListBullet"/>
        <w:numPr>
          <w:ilvl w:val="0"/>
          <w:numId w:val="0"/>
        </w:numPr>
        <w:rPr>
          <w:b/>
          <w:sz w:val="20"/>
          <w:szCs w:val="20"/>
        </w:rPr>
      </w:pPr>
      <w:r w:rsidRPr="00890E45">
        <w:rPr>
          <w:b/>
          <w:sz w:val="20"/>
          <w:szCs w:val="20"/>
        </w:rPr>
        <w:t>Features Implemented:</w:t>
      </w:r>
    </w:p>
    <w:p w14:paraId="64338E61" w14:textId="1A075ECB" w:rsidR="00890E45" w:rsidRDefault="00890E45" w:rsidP="00890E45">
      <w:pPr>
        <w:pStyle w:val="ListBullet"/>
        <w:jc w:val="both"/>
      </w:pPr>
      <w:r>
        <w:t>Incorporated a time-stamping feature to display system-generated timestamps on sent messages.</w:t>
      </w:r>
    </w:p>
    <w:p w14:paraId="2A4A0894" w14:textId="77777777" w:rsidR="00890E45" w:rsidRPr="00890E45" w:rsidRDefault="00890E45" w:rsidP="00890E45">
      <w:pPr>
        <w:pStyle w:val="ListBullet"/>
        <w:numPr>
          <w:ilvl w:val="0"/>
          <w:numId w:val="0"/>
        </w:numPr>
        <w:rPr>
          <w:b/>
          <w:sz w:val="20"/>
          <w:szCs w:val="20"/>
        </w:rPr>
      </w:pPr>
      <w:r w:rsidRPr="00890E45">
        <w:rPr>
          <w:b/>
          <w:sz w:val="20"/>
          <w:szCs w:val="20"/>
        </w:rPr>
        <w:t>Key Responsibilities:</w:t>
      </w:r>
    </w:p>
    <w:p w14:paraId="2677BC1D" w14:textId="78E2A7BD" w:rsidR="00890E45" w:rsidRPr="00890E45" w:rsidRDefault="00890E45" w:rsidP="00890E45">
      <w:pPr>
        <w:pStyle w:val="ListBullet"/>
        <w:jc w:val="both"/>
      </w:pPr>
      <w:r w:rsidRPr="00890E45">
        <w:t>Engineered a robust chat application to enable real-time communication between users.</w:t>
      </w:r>
    </w:p>
    <w:p w14:paraId="5A786D37" w14:textId="77777777" w:rsidR="00890E45" w:rsidRPr="00890E45" w:rsidRDefault="00890E45" w:rsidP="00890E45">
      <w:pPr>
        <w:pStyle w:val="ListBullet"/>
        <w:jc w:val="both"/>
      </w:pPr>
      <w:r w:rsidRPr="00890E45">
        <w:t>Utilized Java Swing and AWT for creating an intuitive and user-friendly graphical interface.</w:t>
      </w:r>
    </w:p>
    <w:p w14:paraId="5902B829" w14:textId="77777777" w:rsidR="00890E45" w:rsidRPr="00890E45" w:rsidRDefault="00890E45" w:rsidP="00890E45">
      <w:pPr>
        <w:pStyle w:val="ListBullet"/>
        <w:jc w:val="both"/>
      </w:pPr>
      <w:r w:rsidRPr="00890E45">
        <w:t>Implemented socket programming to handle the efficient transfer of messages.</w:t>
      </w:r>
    </w:p>
    <w:p w14:paraId="585FED49" w14:textId="77777777" w:rsidR="00890E45" w:rsidRPr="00890E45" w:rsidRDefault="00890E45" w:rsidP="00890E45">
      <w:pPr>
        <w:pStyle w:val="ListBullet"/>
        <w:jc w:val="both"/>
      </w:pPr>
      <w:r w:rsidRPr="00890E45">
        <w:t>Developed and maintained server and client classes to manage message delivery and user connectivity.</w:t>
      </w:r>
    </w:p>
    <w:p w14:paraId="731EF50A" w14:textId="77777777" w:rsidR="00890E45" w:rsidRPr="00890E45" w:rsidRDefault="00890E45" w:rsidP="00890E45">
      <w:pPr>
        <w:pStyle w:val="ListBullet"/>
        <w:jc w:val="both"/>
      </w:pPr>
      <w:r w:rsidRPr="00890E45">
        <w:t>Incorporated system-generated timestamps to display the time messages are sent, enhancing message tracking.</w:t>
      </w:r>
    </w:p>
    <w:p w14:paraId="1D7D9A75" w14:textId="34DE1413" w:rsidR="00890E45" w:rsidRDefault="00890E45" w:rsidP="00890E45">
      <w:pPr>
        <w:pStyle w:val="ListBullet"/>
        <w:jc w:val="both"/>
      </w:pPr>
      <w:r w:rsidRPr="00890E45">
        <w:t>Conducted rigorous testing and debugging to guarantee seamless performance and user experience.</w:t>
      </w:r>
    </w:p>
    <w:p w14:paraId="46B4F70A" w14:textId="2776282E" w:rsidR="006D7B80" w:rsidRDefault="006D7B80" w:rsidP="006D7B80">
      <w:pPr>
        <w:pStyle w:val="ListBullet"/>
        <w:numPr>
          <w:ilvl w:val="0"/>
          <w:numId w:val="0"/>
        </w:numPr>
        <w:ind w:left="360" w:hanging="360"/>
        <w:jc w:val="both"/>
      </w:pPr>
    </w:p>
    <w:p w14:paraId="6C45BE1F" w14:textId="6357E8BB" w:rsidR="006D7B80" w:rsidRPr="00890E45" w:rsidRDefault="006D7B80" w:rsidP="006D7B80">
      <w:pPr>
        <w:pStyle w:val="ListBullet"/>
        <w:numPr>
          <w:ilvl w:val="0"/>
          <w:numId w:val="0"/>
        </w:numPr>
        <w:ind w:left="360" w:hanging="360"/>
        <w:jc w:val="both"/>
        <w:rPr>
          <w:b/>
        </w:rPr>
      </w:pPr>
      <w:r>
        <w:rPr>
          <w:b/>
        </w:rPr>
        <w:t>Snake Game</w:t>
      </w:r>
      <w:r w:rsidRPr="00890E45">
        <w:rPr>
          <w:b/>
        </w:rPr>
        <w:t xml:space="preserve"> Application</w:t>
      </w:r>
    </w:p>
    <w:p w14:paraId="4A9B8F4A" w14:textId="3E883DF4" w:rsidR="006D7B80" w:rsidRDefault="006D7B80" w:rsidP="006D7B80">
      <w:pPr>
        <w:pStyle w:val="ListBullet"/>
        <w:numPr>
          <w:ilvl w:val="0"/>
          <w:numId w:val="0"/>
        </w:numPr>
        <w:ind w:left="360" w:hanging="360"/>
        <w:jc w:val="both"/>
        <w:rPr>
          <w:b/>
          <w:sz w:val="20"/>
          <w:szCs w:val="20"/>
        </w:rPr>
      </w:pPr>
      <w:r w:rsidRPr="00936E87">
        <w:rPr>
          <w:b/>
          <w:sz w:val="20"/>
          <w:szCs w:val="20"/>
        </w:rPr>
        <w:t>Description:</w:t>
      </w:r>
    </w:p>
    <w:p w14:paraId="0BBD8253" w14:textId="1750E6E6" w:rsidR="006D7B80" w:rsidRPr="006D7B80" w:rsidRDefault="006D7B80" w:rsidP="006D7B80">
      <w:pPr>
        <w:pStyle w:val="ListBullet"/>
        <w:numPr>
          <w:ilvl w:val="0"/>
          <w:numId w:val="0"/>
        </w:numPr>
        <w:jc w:val="both"/>
      </w:pPr>
      <w:r>
        <w:t>Developed a dynamic and interactive desktop-based Snake Game utilizing Java, with graphical components implemented through Swing and AWT.</w:t>
      </w:r>
    </w:p>
    <w:p w14:paraId="7AF0359D" w14:textId="3EFE69E8" w:rsidR="006D7B80" w:rsidRPr="006D7B80" w:rsidRDefault="006D7B80" w:rsidP="006D7B80">
      <w:pPr>
        <w:pStyle w:val="ListBullet"/>
        <w:numPr>
          <w:ilvl w:val="0"/>
          <w:numId w:val="0"/>
        </w:numPr>
        <w:ind w:left="360" w:hanging="360"/>
        <w:jc w:val="both"/>
        <w:rPr>
          <w:b/>
          <w:sz w:val="20"/>
          <w:szCs w:val="20"/>
        </w:rPr>
      </w:pPr>
      <w:r w:rsidRPr="006D7B80">
        <w:rPr>
          <w:b/>
          <w:sz w:val="20"/>
          <w:szCs w:val="20"/>
        </w:rPr>
        <w:t>Technologies Used:</w:t>
      </w:r>
    </w:p>
    <w:p w14:paraId="29D5B371" w14:textId="0651AEED" w:rsidR="006D7B80" w:rsidRDefault="006D7B80" w:rsidP="006D7B80">
      <w:pPr>
        <w:pStyle w:val="ListBullet"/>
        <w:jc w:val="both"/>
      </w:pPr>
      <w:r w:rsidRPr="007F3FF3">
        <w:t>Java</w:t>
      </w:r>
      <w:r w:rsidRPr="00890E45">
        <w:t xml:space="preserve"> </w:t>
      </w:r>
      <w:r>
        <w:t>(Swing, AWT)</w:t>
      </w:r>
    </w:p>
    <w:p w14:paraId="378E056F" w14:textId="69218345" w:rsidR="006D7B80" w:rsidRDefault="006D7B80" w:rsidP="006D7B80">
      <w:pPr>
        <w:pStyle w:val="ListBullet"/>
        <w:jc w:val="both"/>
      </w:pPr>
      <w:r>
        <w:t>Incorporated advanced Object-Oriented Programming principles, including abstract classes, interfaces, method overloading, and method overriding, to create a modular and maintainable codebase.</w:t>
      </w:r>
    </w:p>
    <w:p w14:paraId="6E9F88F4" w14:textId="77777777" w:rsidR="006D7B80" w:rsidRPr="00890E45" w:rsidRDefault="006D7B80" w:rsidP="006D7B80">
      <w:pPr>
        <w:pStyle w:val="ListBullet"/>
        <w:numPr>
          <w:ilvl w:val="0"/>
          <w:numId w:val="0"/>
        </w:numPr>
        <w:ind w:left="360" w:hanging="360"/>
        <w:jc w:val="both"/>
        <w:rPr>
          <w:b/>
          <w:sz w:val="20"/>
          <w:szCs w:val="20"/>
        </w:rPr>
      </w:pPr>
      <w:r w:rsidRPr="00890E45">
        <w:rPr>
          <w:b/>
          <w:sz w:val="20"/>
          <w:szCs w:val="20"/>
        </w:rPr>
        <w:t>Features Implemented:</w:t>
      </w:r>
    </w:p>
    <w:p w14:paraId="45B5E859" w14:textId="6677F9B9" w:rsidR="006D7B80" w:rsidRDefault="006D7B80" w:rsidP="006D7B80">
      <w:pPr>
        <w:pStyle w:val="ListBullet"/>
        <w:jc w:val="both"/>
      </w:pPr>
      <w:r>
        <w:t>Programmed the snake to increase in length each time it consumes an apple, enhancing gameplay complexity and user engagement.</w:t>
      </w:r>
    </w:p>
    <w:p w14:paraId="23B42C04" w14:textId="47C71CC9" w:rsidR="006D7B80" w:rsidRDefault="006D7B80" w:rsidP="006D7B80">
      <w:pPr>
        <w:pStyle w:val="ListBullet"/>
        <w:jc w:val="both"/>
      </w:pPr>
      <w:r>
        <w:t>Engineered robust logic to detect collisions with the game boundary or the snake itself, triggering a game over message upon collision.</w:t>
      </w:r>
    </w:p>
    <w:p w14:paraId="12A057F5" w14:textId="5813987A" w:rsidR="006D7B80" w:rsidRDefault="006D7B80" w:rsidP="006D7B80">
      <w:pPr>
        <w:pStyle w:val="ListBullet"/>
        <w:jc w:val="both"/>
      </w:pPr>
      <w:r>
        <w:t>Implemented responsive real-time keyboard input handling to control the snake's direction, ensuring fluid and intuitive gameplay.</w:t>
      </w:r>
    </w:p>
    <w:p w14:paraId="1F0ADA66" w14:textId="13EC27FD" w:rsidR="006D7B80" w:rsidRDefault="006D7B80" w:rsidP="006D7B80">
      <w:pPr>
        <w:pStyle w:val="ListBullet"/>
        <w:numPr>
          <w:ilvl w:val="0"/>
          <w:numId w:val="0"/>
        </w:numPr>
        <w:rPr>
          <w:b/>
          <w:sz w:val="20"/>
          <w:szCs w:val="20"/>
        </w:rPr>
      </w:pPr>
      <w:r w:rsidRPr="006D7B80">
        <w:rPr>
          <w:b/>
          <w:sz w:val="20"/>
          <w:szCs w:val="20"/>
        </w:rPr>
        <w:t>Key Responsibilities:</w:t>
      </w:r>
    </w:p>
    <w:p w14:paraId="3FB9C987" w14:textId="0A113989" w:rsidR="006D7B80" w:rsidRPr="006D7B80" w:rsidRDefault="006D7B80" w:rsidP="006D7B80">
      <w:pPr>
        <w:pStyle w:val="ListBullet"/>
        <w:jc w:val="both"/>
      </w:pPr>
      <w:r w:rsidRPr="006D7B80">
        <w:t>Designed and implemented the game architecture using OOP principles, including abstract classes, interfaces, method overloading, and method overriding, to ensure a clean and maintainable code structure.</w:t>
      </w:r>
    </w:p>
    <w:p w14:paraId="5575098C" w14:textId="2AAFFE20" w:rsidR="006D7B80" w:rsidRPr="006D7B80" w:rsidRDefault="006D7B80" w:rsidP="006D7B80">
      <w:pPr>
        <w:pStyle w:val="ListBullet"/>
        <w:jc w:val="both"/>
      </w:pPr>
      <w:r w:rsidRPr="006D7B80">
        <w:t>Developed and optimized the game’s graphical user interface (GUI) with Swing and AWT to provide a visually appealing and user-friendly experience.</w:t>
      </w:r>
    </w:p>
    <w:p w14:paraId="525876F7" w14:textId="67CFE327" w:rsidR="006D7B80" w:rsidRPr="006D7B80" w:rsidRDefault="006D7B80" w:rsidP="006D7B80">
      <w:pPr>
        <w:pStyle w:val="ListBullet"/>
        <w:jc w:val="both"/>
      </w:pPr>
      <w:r w:rsidRPr="006D7B80">
        <w:t>Programmed key game features, including snake growth upon apple consumption and collision detection for game over conditions.</w:t>
      </w:r>
    </w:p>
    <w:p w14:paraId="01D2C41B" w14:textId="610942B3" w:rsidR="006D7B80" w:rsidRPr="006D7B80" w:rsidRDefault="006D7B80" w:rsidP="006D7B80">
      <w:pPr>
        <w:pStyle w:val="ListBullet"/>
        <w:jc w:val="both"/>
      </w:pPr>
      <w:r w:rsidRPr="006D7B80">
        <w:t>Handled real-time user input to control snake movement, ensuring responsive and intuitive gameplay.</w:t>
      </w:r>
    </w:p>
    <w:p w14:paraId="558D1521" w14:textId="7593C065" w:rsidR="006D7B80" w:rsidRPr="00890E45" w:rsidRDefault="006D7B80" w:rsidP="006D7B80">
      <w:pPr>
        <w:pStyle w:val="ListBullet"/>
        <w:jc w:val="both"/>
      </w:pPr>
      <w:r w:rsidRPr="006D7B80">
        <w:t>Implemented game over logic with a user-friendly message</w:t>
      </w:r>
    </w:p>
    <w:p w14:paraId="4131AD64" w14:textId="77777777" w:rsidR="006D7B80" w:rsidRPr="00890E45" w:rsidRDefault="006D7B80" w:rsidP="006D7B80">
      <w:pPr>
        <w:pStyle w:val="ListBullet"/>
        <w:numPr>
          <w:ilvl w:val="0"/>
          <w:numId w:val="0"/>
        </w:numPr>
        <w:ind w:left="360" w:hanging="360"/>
        <w:jc w:val="both"/>
      </w:pPr>
    </w:p>
    <w:p w14:paraId="27CC3EC8" w14:textId="77777777" w:rsidR="00890E45" w:rsidRDefault="00890E45" w:rsidP="00890E45">
      <w:pPr>
        <w:pStyle w:val="ListBullet"/>
        <w:numPr>
          <w:ilvl w:val="0"/>
          <w:numId w:val="0"/>
        </w:numPr>
      </w:pPr>
    </w:p>
    <w:p w14:paraId="7774B57E" w14:textId="77777777" w:rsidR="00890E45" w:rsidRPr="00890E45" w:rsidRDefault="00890E45" w:rsidP="00890E45">
      <w:pPr>
        <w:pStyle w:val="ListBullet"/>
        <w:numPr>
          <w:ilvl w:val="0"/>
          <w:numId w:val="0"/>
        </w:numPr>
        <w:ind w:left="360" w:hanging="360"/>
        <w:jc w:val="both"/>
      </w:pPr>
    </w:p>
    <w:p w14:paraId="56D16E96" w14:textId="77777777" w:rsidR="007F3FF3" w:rsidRDefault="007F3FF3" w:rsidP="00890E45">
      <w:pPr>
        <w:pStyle w:val="ListBullet"/>
        <w:numPr>
          <w:ilvl w:val="0"/>
          <w:numId w:val="0"/>
        </w:numPr>
        <w:jc w:val="both"/>
      </w:pPr>
    </w:p>
    <w:p w14:paraId="504F172C" w14:textId="77777777" w:rsidR="00D01091" w:rsidRDefault="00D01091" w:rsidP="008D106A">
      <w:pPr>
        <w:pStyle w:val="ListBullet"/>
        <w:numPr>
          <w:ilvl w:val="0"/>
          <w:numId w:val="0"/>
        </w:numPr>
        <w:ind w:left="360" w:hanging="360"/>
        <w:jc w:val="both"/>
      </w:pPr>
    </w:p>
    <w:p w14:paraId="34EBB3B8" w14:textId="77777777" w:rsidR="008D106A" w:rsidRPr="00F512BB" w:rsidRDefault="008D106A" w:rsidP="008D106A">
      <w:pPr>
        <w:pStyle w:val="ListBullet"/>
        <w:numPr>
          <w:ilvl w:val="0"/>
          <w:numId w:val="0"/>
        </w:numPr>
        <w:ind w:left="360" w:hanging="360"/>
        <w:jc w:val="both"/>
      </w:pPr>
    </w:p>
    <w:p w14:paraId="5B7E0B98" w14:textId="77777777" w:rsidR="00F512BB" w:rsidRPr="001C5DE1" w:rsidRDefault="00F512BB" w:rsidP="00F512BB">
      <w:pPr>
        <w:pStyle w:val="ListBullet"/>
        <w:numPr>
          <w:ilvl w:val="0"/>
          <w:numId w:val="0"/>
        </w:numPr>
        <w:ind w:left="360" w:hanging="360"/>
        <w:jc w:val="both"/>
      </w:pPr>
    </w:p>
    <w:p w14:paraId="5A2F0A1A" w14:textId="59A373DE" w:rsidR="00FC3A8D" w:rsidRDefault="00FC3A8D" w:rsidP="00FC3A8D"/>
    <w:p w14:paraId="6EA0DF1E" w14:textId="2C9C6914" w:rsidR="00FC3A8D" w:rsidRDefault="00FC3A8D" w:rsidP="00FC3A8D"/>
    <w:p w14:paraId="0777DC64" w14:textId="1C4E9DAE" w:rsidR="00FC3A8D" w:rsidRDefault="00FC3A8D" w:rsidP="00FC3A8D"/>
    <w:p w14:paraId="0F03DC47" w14:textId="77777777" w:rsidR="00FC3A8D" w:rsidRPr="00FC3A8D" w:rsidRDefault="00FC3A8D" w:rsidP="00FC3A8D"/>
    <w:p w14:paraId="379E8CAD" w14:textId="4EB34BFC" w:rsidR="00E32062" w:rsidRDefault="00000000" w:rsidP="00980847">
      <w:pPr>
        <w:pStyle w:val="Heading1"/>
      </w:pPr>
      <w:r>
        <w:lastRenderedPageBreak/>
        <w:t>Skills</w:t>
      </w:r>
    </w:p>
    <w:p w14:paraId="00793818" w14:textId="77777777" w:rsidR="00966837" w:rsidRDefault="002E40C9" w:rsidP="00966837">
      <w:pPr>
        <w:spacing w:after="0"/>
        <w:rPr>
          <w:b/>
        </w:rPr>
      </w:pPr>
      <w:r w:rsidRPr="002E40C9">
        <w:rPr>
          <w:b/>
        </w:rPr>
        <w:t>Programming Languages</w:t>
      </w:r>
      <w:r>
        <w:rPr>
          <w:b/>
        </w:rPr>
        <w:t xml:space="preserve"> </w:t>
      </w:r>
    </w:p>
    <w:p w14:paraId="5D788703" w14:textId="4569A398" w:rsidR="00966837" w:rsidRDefault="00966837" w:rsidP="00966837">
      <w:pPr>
        <w:pStyle w:val="ListBullet"/>
        <w:jc w:val="both"/>
      </w:pPr>
      <w:r w:rsidRPr="00966837">
        <w:t>Java</w:t>
      </w:r>
    </w:p>
    <w:p w14:paraId="00B5E4E0" w14:textId="3AA67C28" w:rsidR="00966837" w:rsidRDefault="00966837" w:rsidP="00966837">
      <w:pPr>
        <w:pStyle w:val="ListBullet"/>
        <w:jc w:val="both"/>
      </w:pPr>
      <w:r>
        <w:t>C++</w:t>
      </w:r>
    </w:p>
    <w:p w14:paraId="1FF5ED10" w14:textId="3D4640FA" w:rsidR="00966837" w:rsidRDefault="00966837" w:rsidP="00966837">
      <w:pPr>
        <w:pStyle w:val="ListBullet"/>
        <w:jc w:val="both"/>
      </w:pPr>
      <w:r>
        <w:t>SQL</w:t>
      </w:r>
    </w:p>
    <w:p w14:paraId="7416B09E" w14:textId="45D7C86B" w:rsidR="00966837" w:rsidRDefault="00966837" w:rsidP="00966837">
      <w:pPr>
        <w:pStyle w:val="ListBullet"/>
        <w:jc w:val="both"/>
      </w:pPr>
      <w:r>
        <w:t>HTML</w:t>
      </w:r>
    </w:p>
    <w:p w14:paraId="02308385" w14:textId="4B37900F" w:rsidR="00966837" w:rsidRDefault="00966837" w:rsidP="00966837">
      <w:pPr>
        <w:pStyle w:val="ListBullet"/>
        <w:jc w:val="both"/>
      </w:pPr>
      <w:r>
        <w:t>CSS</w:t>
      </w:r>
    </w:p>
    <w:p w14:paraId="307BE348" w14:textId="54A10AA2" w:rsidR="00966837" w:rsidRPr="00966837" w:rsidRDefault="00966837" w:rsidP="00966837">
      <w:pPr>
        <w:pStyle w:val="ListBullet"/>
        <w:jc w:val="both"/>
      </w:pPr>
      <w:r>
        <w:t>JavaScript</w:t>
      </w:r>
    </w:p>
    <w:p w14:paraId="5DA7357A" w14:textId="1687B8BB" w:rsidR="00FC4ED2" w:rsidRDefault="002E40C9" w:rsidP="00FC4ED2">
      <w:pPr>
        <w:spacing w:after="0"/>
        <w:rPr>
          <w:b/>
        </w:rPr>
      </w:pPr>
      <w:r w:rsidRPr="002E40C9">
        <w:rPr>
          <w:b/>
        </w:rPr>
        <w:t>Frameworks</w:t>
      </w:r>
      <w:r w:rsidR="00FC4ED2">
        <w:rPr>
          <w:b/>
        </w:rPr>
        <w:t xml:space="preserve"> and Libraries</w:t>
      </w:r>
      <w:r>
        <w:rPr>
          <w:b/>
        </w:rPr>
        <w:t xml:space="preserve"> </w:t>
      </w:r>
    </w:p>
    <w:p w14:paraId="43C39FB8" w14:textId="428C79F2" w:rsidR="00FC4ED2" w:rsidRPr="00FC4ED2" w:rsidRDefault="00FC4ED2" w:rsidP="00FC4ED2">
      <w:pPr>
        <w:pStyle w:val="ListBullet"/>
        <w:jc w:val="both"/>
      </w:pPr>
      <w:r w:rsidRPr="00FC4ED2">
        <w:t>Spring/Spring Boot</w:t>
      </w:r>
    </w:p>
    <w:p w14:paraId="222F1228" w14:textId="6FC6A291" w:rsidR="00FC4ED2" w:rsidRPr="00FC4ED2" w:rsidRDefault="00FC4ED2" w:rsidP="00FC4ED2">
      <w:pPr>
        <w:pStyle w:val="ListBullet"/>
        <w:jc w:val="both"/>
      </w:pPr>
      <w:r w:rsidRPr="00FC4ED2">
        <w:t>Hibernate</w:t>
      </w:r>
    </w:p>
    <w:p w14:paraId="456E3687" w14:textId="60C785EC" w:rsidR="00FC4ED2" w:rsidRPr="00FC4ED2" w:rsidRDefault="00FC4ED2" w:rsidP="002E40C9">
      <w:pPr>
        <w:pStyle w:val="ListBullet"/>
        <w:jc w:val="both"/>
      </w:pPr>
      <w:r w:rsidRPr="00FC4ED2">
        <w:t>React</w:t>
      </w:r>
    </w:p>
    <w:p w14:paraId="0891B0CC" w14:textId="4F21AF06" w:rsidR="00FC4ED2" w:rsidRPr="00FC4ED2" w:rsidRDefault="00FC4ED2" w:rsidP="00FC4ED2">
      <w:pPr>
        <w:spacing w:after="0"/>
        <w:rPr>
          <w:b/>
        </w:rPr>
      </w:pPr>
      <w:r w:rsidRPr="00FC4ED2">
        <w:rPr>
          <w:b/>
        </w:rPr>
        <w:t>Runtime Environments</w:t>
      </w:r>
    </w:p>
    <w:p w14:paraId="6C00B065" w14:textId="10DC54C0" w:rsidR="00FC4ED2" w:rsidRPr="00FC4ED2" w:rsidRDefault="00FC4ED2" w:rsidP="00FC4ED2">
      <w:pPr>
        <w:pStyle w:val="ListBullet"/>
        <w:jc w:val="both"/>
      </w:pPr>
      <w:r w:rsidRPr="00FC4ED2">
        <w:t>Node.js</w:t>
      </w:r>
    </w:p>
    <w:p w14:paraId="380EA181" w14:textId="36552653" w:rsidR="002E40C9" w:rsidRDefault="002E40C9" w:rsidP="00966837">
      <w:pPr>
        <w:spacing w:after="0"/>
        <w:rPr>
          <w:b/>
        </w:rPr>
      </w:pPr>
      <w:r w:rsidRPr="002E40C9">
        <w:rPr>
          <w:b/>
        </w:rPr>
        <w:t>Database Management Systems (DBMS)</w:t>
      </w:r>
    </w:p>
    <w:p w14:paraId="611A2D45" w14:textId="674BE010" w:rsidR="00966837" w:rsidRPr="00966837" w:rsidRDefault="00966837" w:rsidP="00966837">
      <w:pPr>
        <w:pStyle w:val="ListBullet"/>
        <w:jc w:val="both"/>
      </w:pPr>
      <w:r w:rsidRPr="00966837">
        <w:t>MySQL Workbench</w:t>
      </w:r>
    </w:p>
    <w:p w14:paraId="367B09DC" w14:textId="0059099A" w:rsidR="00966837" w:rsidRPr="00966837" w:rsidRDefault="00966837" w:rsidP="00966837">
      <w:pPr>
        <w:pStyle w:val="ListBullet"/>
        <w:jc w:val="both"/>
      </w:pPr>
      <w:r w:rsidRPr="00966837">
        <w:t>IBM DB2</w:t>
      </w:r>
    </w:p>
    <w:p w14:paraId="44479A8A" w14:textId="3F6A4A5D" w:rsidR="00966837" w:rsidRPr="00966837" w:rsidRDefault="00966837" w:rsidP="00966837">
      <w:pPr>
        <w:pStyle w:val="ListBullet"/>
        <w:jc w:val="both"/>
      </w:pPr>
      <w:r w:rsidRPr="00966837">
        <w:t>PostgreSQL</w:t>
      </w:r>
    </w:p>
    <w:p w14:paraId="0A0089B6" w14:textId="08643A69" w:rsidR="00966837" w:rsidRPr="00966837" w:rsidRDefault="00966837" w:rsidP="00966837">
      <w:pPr>
        <w:pStyle w:val="ListBullet"/>
        <w:jc w:val="both"/>
      </w:pPr>
      <w:r w:rsidRPr="00966837">
        <w:t>MongoDB</w:t>
      </w:r>
    </w:p>
    <w:p w14:paraId="129180CC" w14:textId="1672933E" w:rsidR="00FC4ED2" w:rsidRDefault="00966837" w:rsidP="006C3B25">
      <w:pPr>
        <w:pStyle w:val="ListBullet"/>
        <w:jc w:val="both"/>
      </w:pPr>
      <w:r w:rsidRPr="00966837">
        <w:t>Oracle</w:t>
      </w:r>
    </w:p>
    <w:p w14:paraId="679A28DC" w14:textId="4B276429" w:rsidR="00FC4ED2" w:rsidRPr="006C3B25" w:rsidRDefault="00FC4ED2" w:rsidP="006C3B25">
      <w:pPr>
        <w:spacing w:after="0"/>
        <w:rPr>
          <w:b/>
        </w:rPr>
      </w:pPr>
      <w:r w:rsidRPr="006C3B25">
        <w:rPr>
          <w:b/>
        </w:rPr>
        <w:t>Software Tools</w:t>
      </w:r>
    </w:p>
    <w:p w14:paraId="413A50A3" w14:textId="2BCFFF0F" w:rsidR="006C3B25" w:rsidRPr="006C3B25" w:rsidRDefault="006C3B25" w:rsidP="006C3B25">
      <w:pPr>
        <w:pStyle w:val="ListBullet"/>
        <w:jc w:val="both"/>
      </w:pPr>
      <w:r w:rsidRPr="006C3B25">
        <w:t>Visual Studio Code</w:t>
      </w:r>
    </w:p>
    <w:p w14:paraId="2FF88CC4" w14:textId="1D842FB0" w:rsidR="00B9232E" w:rsidRPr="006C3B25" w:rsidRDefault="00B9232E" w:rsidP="006C3B25">
      <w:pPr>
        <w:pStyle w:val="ListBullet"/>
        <w:jc w:val="both"/>
      </w:pPr>
      <w:r w:rsidRPr="006C3B25">
        <w:t>Git/GitHub</w:t>
      </w:r>
    </w:p>
    <w:p w14:paraId="7326389E" w14:textId="6578BA90" w:rsidR="00B9232E" w:rsidRPr="006C3B25" w:rsidRDefault="00B9232E" w:rsidP="006C3B25">
      <w:pPr>
        <w:pStyle w:val="ListBullet"/>
        <w:jc w:val="both"/>
      </w:pPr>
      <w:r w:rsidRPr="006C3B25">
        <w:t>Docker</w:t>
      </w:r>
    </w:p>
    <w:p w14:paraId="1873B955" w14:textId="7F6E5ACF" w:rsidR="00FC0127" w:rsidRDefault="006C3B25" w:rsidP="00FC3A8D">
      <w:pPr>
        <w:pStyle w:val="ListBullet"/>
        <w:jc w:val="both"/>
      </w:pPr>
      <w:r w:rsidRPr="006C3B25">
        <w:t>Jenkins</w:t>
      </w:r>
    </w:p>
    <w:p w14:paraId="624FB267" w14:textId="59972371" w:rsidR="00FC0127" w:rsidRPr="00FC3A8D" w:rsidRDefault="00FC0127" w:rsidP="00FC3A8D">
      <w:pPr>
        <w:spacing w:after="0"/>
        <w:rPr>
          <w:b/>
        </w:rPr>
      </w:pPr>
      <w:r w:rsidRPr="00FC3A8D">
        <w:rPr>
          <w:b/>
        </w:rPr>
        <w:t>Architectures and Technologies</w:t>
      </w:r>
    </w:p>
    <w:p w14:paraId="1637830A" w14:textId="2C9E6076" w:rsidR="00FC0127" w:rsidRDefault="00FC0127" w:rsidP="00FC3A8D">
      <w:pPr>
        <w:pStyle w:val="ListBullet"/>
        <w:jc w:val="both"/>
      </w:pPr>
      <w:r>
        <w:t>Microservices</w:t>
      </w:r>
    </w:p>
    <w:p w14:paraId="36DF1C76" w14:textId="444A9A16" w:rsidR="00FC3A8D" w:rsidRDefault="00FC0127" w:rsidP="00FC3A8D">
      <w:pPr>
        <w:pStyle w:val="ListBullet"/>
        <w:jc w:val="both"/>
      </w:pPr>
      <w:r>
        <w:t>RESTful APIs</w:t>
      </w:r>
    </w:p>
    <w:p w14:paraId="772EAC93" w14:textId="77777777" w:rsidR="00FC3A8D" w:rsidRDefault="00FC3A8D" w:rsidP="00FC3A8D">
      <w:pPr>
        <w:pStyle w:val="Heading1"/>
      </w:pPr>
      <w:r>
        <w:t>Education</w:t>
      </w:r>
    </w:p>
    <w:p w14:paraId="549F7D3C" w14:textId="77777777" w:rsidR="00FC3A8D" w:rsidRDefault="00FC3A8D" w:rsidP="00FC3A8D">
      <w:r w:rsidRPr="00FB6B78">
        <w:rPr>
          <w:b/>
        </w:rPr>
        <w:t>Bachelor of Engineering (Computer Science and Engineering)</w:t>
      </w:r>
      <w:r>
        <w:rPr>
          <w:b/>
        </w:rPr>
        <w:br/>
      </w:r>
      <w:r>
        <w:t>G. H. Raisoni College of Engineering • Nagpur • 2021 • 7.74 CGPA</w:t>
      </w:r>
    </w:p>
    <w:p w14:paraId="05944E20" w14:textId="77777777" w:rsidR="00FC3A8D" w:rsidRDefault="00FC3A8D" w:rsidP="00FC3A8D">
      <w:r>
        <w:rPr>
          <w:b/>
        </w:rPr>
        <w:t>Diploma</w:t>
      </w:r>
      <w:r w:rsidRPr="00FB6B78">
        <w:rPr>
          <w:b/>
        </w:rPr>
        <w:t xml:space="preserve"> (Computer Engineering)</w:t>
      </w:r>
      <w:r>
        <w:rPr>
          <w:b/>
        </w:rPr>
        <w:br/>
      </w:r>
      <w:r>
        <w:t>G. H. Raisoni College of Engineering • Nagpur • 2021 • 7.74 CGPA</w:t>
      </w:r>
    </w:p>
    <w:p w14:paraId="2585E79C" w14:textId="77777777" w:rsidR="00FC3A8D" w:rsidRPr="00312C89" w:rsidRDefault="00FC3A8D" w:rsidP="00FC3A8D">
      <w:r>
        <w:rPr>
          <w:b/>
        </w:rPr>
        <w:t>Class X</w:t>
      </w:r>
      <w:r>
        <w:rPr>
          <w:b/>
        </w:rPr>
        <w:br/>
      </w:r>
      <w:r>
        <w:t>Mahila Vidyalay • Yavatmal • 2014 • 72%</w:t>
      </w:r>
    </w:p>
    <w:p w14:paraId="0450B78E" w14:textId="77777777" w:rsidR="00E32062" w:rsidRDefault="00000000" w:rsidP="00980847">
      <w:pPr>
        <w:pStyle w:val="Heading1"/>
      </w:pPr>
      <w:r>
        <w:t>Certifications</w:t>
      </w:r>
    </w:p>
    <w:p w14:paraId="51114726" w14:textId="77777777" w:rsidR="00B805BC" w:rsidRDefault="00312C89" w:rsidP="00B805BC">
      <w:pPr>
        <w:spacing w:line="240" w:lineRule="auto"/>
      </w:pPr>
      <w:r>
        <w:rPr>
          <w:b/>
        </w:rPr>
        <w:t>Java Programming</w:t>
      </w:r>
      <w:r>
        <w:rPr>
          <w:b/>
        </w:rPr>
        <w:br/>
      </w:r>
      <w:r>
        <w:t>Udemy, 2024</w:t>
      </w:r>
    </w:p>
    <w:p w14:paraId="279E7AA2" w14:textId="3AB8729A" w:rsidR="00E32062" w:rsidRDefault="00B805BC" w:rsidP="00B805BC">
      <w:pPr>
        <w:spacing w:line="240" w:lineRule="auto"/>
      </w:pPr>
      <w:r>
        <w:rPr>
          <w:b/>
        </w:rPr>
        <w:t>J</w:t>
      </w:r>
      <w:r w:rsidR="00312C89">
        <w:rPr>
          <w:b/>
        </w:rPr>
        <w:t>avaScript Algorithms and Data Structures</w:t>
      </w:r>
      <w:r w:rsidR="00312C89">
        <w:rPr>
          <w:b/>
        </w:rPr>
        <w:br/>
      </w:r>
      <w:r w:rsidR="00312C89">
        <w:t>Udemy, 2024</w:t>
      </w:r>
      <w:r w:rsidR="00312C89">
        <w:br/>
      </w:r>
    </w:p>
    <w:sectPr w:rsidR="00E32062" w:rsidSect="007701A0">
      <w:pgSz w:w="12240" w:h="15840"/>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D66EA24"/>
    <w:lvl w:ilvl="0">
      <w:start w:val="1"/>
      <w:numFmt w:val="bullet"/>
      <w:pStyle w:val="ListBullet"/>
      <w:lvlText w:val=""/>
      <w:lvlJc w:val="left"/>
      <w:pPr>
        <w:tabs>
          <w:tab w:val="num" w:pos="360"/>
        </w:tabs>
        <w:ind w:left="360" w:hanging="360"/>
      </w:pPr>
      <w:rPr>
        <w:rFonts w:ascii="Symbol" w:hAnsi="Symbol" w:hint="default"/>
      </w:rPr>
    </w:lvl>
  </w:abstractNum>
  <w:num w:numId="1" w16cid:durableId="639385223">
    <w:abstractNumId w:val="5"/>
  </w:num>
  <w:num w:numId="2" w16cid:durableId="1656839447">
    <w:abstractNumId w:val="3"/>
  </w:num>
  <w:num w:numId="3" w16cid:durableId="1044059733">
    <w:abstractNumId w:val="2"/>
  </w:num>
  <w:num w:numId="4" w16cid:durableId="85273117">
    <w:abstractNumId w:val="4"/>
  </w:num>
  <w:num w:numId="5" w16cid:durableId="334920241">
    <w:abstractNumId w:val="1"/>
  </w:num>
  <w:num w:numId="6" w16cid:durableId="105037611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010"/>
    <w:rsid w:val="000B68BB"/>
    <w:rsid w:val="000E5BAE"/>
    <w:rsid w:val="0015074B"/>
    <w:rsid w:val="0018478B"/>
    <w:rsid w:val="00185993"/>
    <w:rsid w:val="001B669A"/>
    <w:rsid w:val="001C5DE1"/>
    <w:rsid w:val="00246392"/>
    <w:rsid w:val="00282DFE"/>
    <w:rsid w:val="0029639D"/>
    <w:rsid w:val="002E40C9"/>
    <w:rsid w:val="00312C89"/>
    <w:rsid w:val="00326F90"/>
    <w:rsid w:val="00390B3D"/>
    <w:rsid w:val="003C34AA"/>
    <w:rsid w:val="003F4769"/>
    <w:rsid w:val="004016B5"/>
    <w:rsid w:val="00466F6D"/>
    <w:rsid w:val="004C16F6"/>
    <w:rsid w:val="00501D9C"/>
    <w:rsid w:val="00512CD5"/>
    <w:rsid w:val="00580692"/>
    <w:rsid w:val="006066E4"/>
    <w:rsid w:val="00627D3D"/>
    <w:rsid w:val="006B1849"/>
    <w:rsid w:val="006C3B25"/>
    <w:rsid w:val="006C7B4C"/>
    <w:rsid w:val="006D7B80"/>
    <w:rsid w:val="007450EA"/>
    <w:rsid w:val="007701A0"/>
    <w:rsid w:val="007F3FF3"/>
    <w:rsid w:val="00877822"/>
    <w:rsid w:val="00884617"/>
    <w:rsid w:val="00890E45"/>
    <w:rsid w:val="008D106A"/>
    <w:rsid w:val="008D1456"/>
    <w:rsid w:val="00936E87"/>
    <w:rsid w:val="00966837"/>
    <w:rsid w:val="0097733F"/>
    <w:rsid w:val="00980847"/>
    <w:rsid w:val="009C600E"/>
    <w:rsid w:val="00A00EA9"/>
    <w:rsid w:val="00AA1D8D"/>
    <w:rsid w:val="00AE0394"/>
    <w:rsid w:val="00B30EC4"/>
    <w:rsid w:val="00B47730"/>
    <w:rsid w:val="00B556D1"/>
    <w:rsid w:val="00B805BC"/>
    <w:rsid w:val="00B9232E"/>
    <w:rsid w:val="00BA2898"/>
    <w:rsid w:val="00BB0CE7"/>
    <w:rsid w:val="00C567B6"/>
    <w:rsid w:val="00C671BF"/>
    <w:rsid w:val="00C769FC"/>
    <w:rsid w:val="00CB0664"/>
    <w:rsid w:val="00CD2100"/>
    <w:rsid w:val="00CF2656"/>
    <w:rsid w:val="00D01091"/>
    <w:rsid w:val="00DD404C"/>
    <w:rsid w:val="00DE1375"/>
    <w:rsid w:val="00E32062"/>
    <w:rsid w:val="00E62C94"/>
    <w:rsid w:val="00EA017D"/>
    <w:rsid w:val="00F512BB"/>
    <w:rsid w:val="00F53302"/>
    <w:rsid w:val="00FB6B78"/>
    <w:rsid w:val="00FC0127"/>
    <w:rsid w:val="00FC3A8D"/>
    <w:rsid w:val="00FC4E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04AC5"/>
  <w14:defaultImageDpi w14:val="300"/>
  <w15:docId w15:val="{E60BE8D6-2B09-451E-A157-51D75CF1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B1849"/>
    <w:rPr>
      <w:color w:val="0000FF" w:themeColor="hyperlink"/>
      <w:u w:val="single"/>
    </w:rPr>
  </w:style>
  <w:style w:type="character" w:styleId="UnresolvedMention">
    <w:name w:val="Unresolved Mention"/>
    <w:basedOn w:val="DefaultParagraphFont"/>
    <w:uiPriority w:val="99"/>
    <w:semiHidden/>
    <w:unhideWhenUsed/>
    <w:rsid w:val="006B1849"/>
    <w:rPr>
      <w:color w:val="605E5C"/>
      <w:shd w:val="clear" w:color="auto" w:fill="E1DFDD"/>
    </w:rPr>
  </w:style>
  <w:style w:type="paragraph" w:styleId="NormalWeb">
    <w:name w:val="Normal (Web)"/>
    <w:basedOn w:val="Normal"/>
    <w:uiPriority w:val="99"/>
    <w:semiHidden/>
    <w:unhideWhenUsed/>
    <w:rsid w:val="0024639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69970">
      <w:bodyDiv w:val="1"/>
      <w:marLeft w:val="0"/>
      <w:marRight w:val="0"/>
      <w:marTop w:val="0"/>
      <w:marBottom w:val="0"/>
      <w:divBdr>
        <w:top w:val="none" w:sz="0" w:space="0" w:color="auto"/>
        <w:left w:val="none" w:sz="0" w:space="0" w:color="auto"/>
        <w:bottom w:val="none" w:sz="0" w:space="0" w:color="auto"/>
        <w:right w:val="none" w:sz="0" w:space="0" w:color="auto"/>
      </w:divBdr>
    </w:div>
    <w:div w:id="923534569">
      <w:bodyDiv w:val="1"/>
      <w:marLeft w:val="0"/>
      <w:marRight w:val="0"/>
      <w:marTop w:val="0"/>
      <w:marBottom w:val="0"/>
      <w:divBdr>
        <w:top w:val="none" w:sz="0" w:space="0" w:color="auto"/>
        <w:left w:val="none" w:sz="0" w:space="0" w:color="auto"/>
        <w:bottom w:val="none" w:sz="0" w:space="0" w:color="auto"/>
        <w:right w:val="none" w:sz="0" w:space="0" w:color="auto"/>
      </w:divBdr>
    </w:div>
    <w:div w:id="1197351923">
      <w:bodyDiv w:val="1"/>
      <w:marLeft w:val="0"/>
      <w:marRight w:val="0"/>
      <w:marTop w:val="0"/>
      <w:marBottom w:val="0"/>
      <w:divBdr>
        <w:top w:val="none" w:sz="0" w:space="0" w:color="auto"/>
        <w:left w:val="none" w:sz="0" w:space="0" w:color="auto"/>
        <w:bottom w:val="none" w:sz="0" w:space="0" w:color="auto"/>
        <w:right w:val="none" w:sz="0" w:space="0" w:color="auto"/>
      </w:divBdr>
    </w:div>
    <w:div w:id="1434784258">
      <w:bodyDiv w:val="1"/>
      <w:marLeft w:val="0"/>
      <w:marRight w:val="0"/>
      <w:marTop w:val="0"/>
      <w:marBottom w:val="0"/>
      <w:divBdr>
        <w:top w:val="none" w:sz="0" w:space="0" w:color="auto"/>
        <w:left w:val="none" w:sz="0" w:space="0" w:color="auto"/>
        <w:bottom w:val="none" w:sz="0" w:space="0" w:color="auto"/>
        <w:right w:val="none" w:sz="0" w:space="0" w:color="auto"/>
      </w:divBdr>
    </w:div>
    <w:div w:id="1570194949">
      <w:bodyDiv w:val="1"/>
      <w:marLeft w:val="0"/>
      <w:marRight w:val="0"/>
      <w:marTop w:val="0"/>
      <w:marBottom w:val="0"/>
      <w:divBdr>
        <w:top w:val="none" w:sz="0" w:space="0" w:color="auto"/>
        <w:left w:val="none" w:sz="0" w:space="0" w:color="auto"/>
        <w:bottom w:val="none" w:sz="0" w:space="0" w:color="auto"/>
        <w:right w:val="none" w:sz="0" w:space="0" w:color="auto"/>
      </w:divBdr>
    </w:div>
    <w:div w:id="1621303323">
      <w:bodyDiv w:val="1"/>
      <w:marLeft w:val="0"/>
      <w:marRight w:val="0"/>
      <w:marTop w:val="0"/>
      <w:marBottom w:val="0"/>
      <w:divBdr>
        <w:top w:val="none" w:sz="0" w:space="0" w:color="auto"/>
        <w:left w:val="none" w:sz="0" w:space="0" w:color="auto"/>
        <w:bottom w:val="none" w:sz="0" w:space="0" w:color="auto"/>
        <w:right w:val="none" w:sz="0" w:space="0" w:color="auto"/>
      </w:divBdr>
    </w:div>
    <w:div w:id="1696271693">
      <w:bodyDiv w:val="1"/>
      <w:marLeft w:val="0"/>
      <w:marRight w:val="0"/>
      <w:marTop w:val="0"/>
      <w:marBottom w:val="0"/>
      <w:divBdr>
        <w:top w:val="none" w:sz="0" w:space="0" w:color="auto"/>
        <w:left w:val="none" w:sz="0" w:space="0" w:color="auto"/>
        <w:bottom w:val="none" w:sz="0" w:space="0" w:color="auto"/>
        <w:right w:val="none" w:sz="0" w:space="0" w:color="auto"/>
      </w:divBdr>
    </w:div>
    <w:div w:id="1992908318">
      <w:bodyDiv w:val="1"/>
      <w:marLeft w:val="0"/>
      <w:marRight w:val="0"/>
      <w:marTop w:val="0"/>
      <w:marBottom w:val="0"/>
      <w:divBdr>
        <w:top w:val="none" w:sz="0" w:space="0" w:color="auto"/>
        <w:left w:val="none" w:sz="0" w:space="0" w:color="auto"/>
        <w:bottom w:val="none" w:sz="0" w:space="0" w:color="auto"/>
        <w:right w:val="none" w:sz="0" w:space="0" w:color="auto"/>
      </w:divBdr>
    </w:div>
    <w:div w:id="2045472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raina-pande-33736719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4</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Raina Pande</cp:lastModifiedBy>
  <cp:revision>46</cp:revision>
  <dcterms:created xsi:type="dcterms:W3CDTF">2013-12-23T23:15:00Z</dcterms:created>
  <dcterms:modified xsi:type="dcterms:W3CDTF">2024-06-21T13:38:00Z</dcterms:modified>
  <cp:category/>
</cp:coreProperties>
</file>